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Technical Documentation: Automated Analysis and Email Workflow</w:t>
      </w:r>
    </w:p>
    <w:p>
      <w:r>
        <w:t>This document outlines the technical workflow for an automated system that retrieves data from Supabase, generates an analysis using OpenAI, and sends the results via Mailjet. The diagram below represents the API call flow and data handling process.</w:t>
      </w:r>
    </w:p>
    <w:p>
      <w:pPr>
        <w:pStyle w:val="Heading2"/>
      </w:pPr>
      <w:r>
        <w:t>Workflow Diagram</w:t>
      </w:r>
    </w:p>
    <w:p>
      <w:r>
        <w:t>The following diagram illustrates the process:</w:t>
      </w:r>
    </w:p>
    <w:p>
      <w:r>
        <w:drawing>
          <wp:inline xmlns:a="http://schemas.openxmlformats.org/drawingml/2006/main" xmlns:pic="http://schemas.openxmlformats.org/drawingml/2006/picture">
            <wp:extent cx="5486400" cy="1214438"/>
            <wp:docPr id="1" name="Picture 1"/>
            <wp:cNvGraphicFramePr>
              <a:graphicFrameLocks noChangeAspect="1"/>
            </wp:cNvGraphicFramePr>
            <a:graphic>
              <a:graphicData uri="http://schemas.openxmlformats.org/drawingml/2006/picture">
                <pic:pic>
                  <pic:nvPicPr>
                    <pic:cNvPr id="0" name="API_Flow_Diagram.png"/>
                    <pic:cNvPicPr/>
                  </pic:nvPicPr>
                  <pic:blipFill>
                    <a:blip r:embed="rId9"/>
                    <a:stretch>
                      <a:fillRect/>
                    </a:stretch>
                  </pic:blipFill>
                  <pic:spPr>
                    <a:xfrm>
                      <a:off x="0" y="0"/>
                      <a:ext cx="5486400" cy="1214438"/>
                    </a:xfrm>
                    <a:prstGeom prst="rect"/>
                  </pic:spPr>
                </pic:pic>
              </a:graphicData>
            </a:graphic>
          </wp:inline>
        </w:drawing>
      </w:r>
    </w:p>
    <w:p>
      <w:pPr>
        <w:pStyle w:val="Heading2"/>
      </w:pPr>
      <w:r>
        <w:t>Code Implementation</w:t>
      </w:r>
    </w:p>
    <w:p>
      <w:r>
        <w:t>The Python script below implements the described workflow.</w:t>
      </w:r>
    </w:p>
    <w:p>
      <w:pPr/>
      <w:r>
        <w:br/>
        <w:t xml:space="preserve">    import os</w:t>
        <w:br/>
        <w:t xml:space="preserve">    from datetime import datetime, timedelta</w:t>
        <w:br/>
        <w:t xml:space="preserve">    from dotenv import load_dotenv</w:t>
        <w:br/>
        <w:t xml:space="preserve">    from supabase import create_client</w:t>
        <w:br/>
        <w:t xml:space="preserve">    from openai import OpenAI</w:t>
        <w:br/>
        <w:t xml:space="preserve">    from mailjet_rest import Client</w:t>
        <w:br/>
        <w:t xml:space="preserve">    </w:t>
        <w:br/>
        <w:t xml:space="preserve">    # Load environment variables</w:t>
        <w:br/>
        <w:t xml:space="preserve">    load_dotenv(override=True)</w:t>
        <w:br/>
        <w:t xml:space="preserve">    </w:t>
        <w:br/>
        <w:t xml:space="preserve">    # Initialize clients</w:t>
        <w:br/>
        <w:t xml:space="preserve">    try:</w:t>
        <w:br/>
        <w:t xml:space="preserve">        # Supabase setup</w:t>
        <w:br/>
        <w:t xml:space="preserve">        supabase_url = os.getenv('SUPABASE_URL')</w:t>
        <w:br/>
        <w:t xml:space="preserve">        supabase_key = os.getenv('SUPABASE_KEY')</w:t>
        <w:br/>
        <w:t xml:space="preserve">        if not supabase_url or not supabase_key:</w:t>
        <w:br/>
        <w:t xml:space="preserve">            raise ValueError("Supabase credentials not found")</w:t>
        <w:br/>
        <w:t xml:space="preserve">        supabase = create_client(supabase_url, supabase_key)</w:t>
        <w:br/>
        <w:t xml:space="preserve">        </w:t>
        <w:br/>
        <w:t xml:space="preserve">        # OpenAI setup</w:t>
        <w:br/>
        <w:t xml:space="preserve">        openai_key = os.getenv('OPENAI_API_KEY')</w:t>
        <w:br/>
        <w:t xml:space="preserve">        if not openai_key:</w:t>
        <w:br/>
        <w:t xml:space="preserve">            raise ValueError("OpenAI key not found")</w:t>
        <w:br/>
        <w:t xml:space="preserve">        client = OpenAI(api_key=openai_key)</w:t>
        <w:br/>
        <w:t xml:space="preserve">        </w:t>
        <w:br/>
        <w:t xml:space="preserve">        # Mailjet setup</w:t>
        <w:br/>
        <w:t xml:space="preserve">        mailjet_api_key = os.getenv('MAILJET_API_KEY')</w:t>
        <w:br/>
        <w:t xml:space="preserve">        mailjet_api_secret = os.getenv('MAILJET_API_SECRET')</w:t>
        <w:br/>
        <w:t xml:space="preserve">        if not mailjet_api_key or not mailjet_api_secret:</w:t>
        <w:br/>
        <w:t xml:space="preserve">            raise ValueError("Mailjet credentials not found")</w:t>
        <w:br/>
        <w:t xml:space="preserve">        mailjet = Client(auth=(mailjet_api_key, mailjet_api_secret), version='v3.1')</w:t>
        <w:br/>
        <w:t xml:space="preserve">            </w:t>
        <w:br/>
        <w:t xml:space="preserve">        print("All API connections established successfully")</w:t>
        <w:br/>
        <w:t xml:space="preserve">        </w:t>
        <w:br/>
        <w:t xml:space="preserve">    except Exception as e:</w:t>
        <w:br/>
        <w:t xml:space="preserve">        print(f"Error initializing clients: {e}")</w:t>
        <w:br/>
        <w:t xml:space="preserve">        exit(1)</w:t>
        <w:br/>
        <w:t xml:space="preserve">    </w:t>
      </w:r>
    </w:p>
    <w:p>
      <w:pPr/>
      <w:r>
        <w:br/>
        <w:t xml:space="preserve">    def get_recent_data():</w:t>
        <w:br/>
        <w:t xml:space="preserve">        """</w:t>
        <w:br/>
        <w:t xml:space="preserve">        Fetch recent data from both tables with correct column names</w:t>
        <w:br/>
        <w:t xml:space="preserve">        """</w:t>
        <w:br/>
        <w:t xml:space="preserve">        try:</w:t>
        <w:br/>
        <w:t xml:space="preserve">            # Get last 24 hours of data</w:t>
        <w:br/>
        <w:t xml:space="preserve">            time_threshold = (datetime.utcnow() - timedelta(hours=24)).isoformat()</w:t>
        <w:br/>
        <w:t xml:space="preserve">            </w:t>
        <w:br/>
        <w:t xml:space="preserve">            # Fetch BTC prices with correct column names</w:t>
        <w:br/>
        <w:t xml:space="preserve">            btc_prices = supabase.table('btc_price')                 .select('id, price, timestamp')                 .gte('timestamp', time_threshold)                 .order('timestamp', desc=True)                 .execute()</w:t>
        <w:br/>
        <w:t xml:space="preserve">                </w:t>
        <w:br/>
        <w:t xml:space="preserve">            # Fetch economic news with correct column names</w:t>
        <w:br/>
        <w:t xml:space="preserve">            eco_news = supabase.table('eco_info')                 .select('id, created_at, finance_info')                 .gte('created_at', time_threshold)                 .order('created_at', desc=True)                 .execute()</w:t>
        <w:br/>
        <w:t xml:space="preserve">                </w:t>
        <w:br/>
        <w:t xml:space="preserve">            return btc_prices.data, eco_news.data</w:t>
        <w:br/>
        <w:t xml:space="preserve">            </w:t>
        <w:br/>
        <w:t xml:space="preserve">        except Exception as e:</w:t>
        <w:br/>
        <w:t xml:space="preserve">            print(f"Error fetching data: {e}")</w:t>
        <w:br/>
        <w:t xml:space="preserve">            return None, None</w:t>
        <w:br/>
        <w:t xml:space="preserve">    </w:t>
      </w:r>
    </w:p>
    <w:p>
      <w:pPr/>
      <w:r>
        <w:br/>
        <w:t xml:space="preserve">    def generate_analysis(btc_data, news_data):</w:t>
        <w:br/>
        <w:t xml:space="preserve">        """</w:t>
        <w:br/>
        <w:t xml:space="preserve">        Generate analysis using OpenAI with a personalized signature</w:t>
        <w:br/>
        <w:t xml:space="preserve">        """</w:t>
        <w:br/>
        <w:t xml:space="preserve">        try:</w:t>
        <w:br/>
        <w:t xml:space="preserve">            # Prepare context with correct column names</w:t>
        <w:br/>
        <w:t xml:space="preserve">            btc_context = "\n".join([</w:t>
        <w:br/>
        <w:t xml:space="preserve">                f"Bitcoin Price at {item['timestamp']}: ${item['price']}"</w:t>
        <w:br/>
        <w:t xml:space="preserve">                for item in btc_data[:5]</w:t>
        <w:br/>
        <w:t xml:space="preserve">            ])</w:t>
        <w:br/>
        <w:t xml:space="preserve">            </w:t>
        <w:br/>
        <w:t xml:space="preserve">            news_context = "\n".join([</w:t>
        <w:br/>
        <w:t xml:space="preserve">                f"News at {item['created_at']}: {item['finance_info']}"</w:t>
        <w:br/>
        <w:t xml:space="preserve">                for item in news_data</w:t>
        <w:br/>
        <w:t xml:space="preserve">            ])</w:t>
        <w:br/>
        <w:t xml:space="preserve">            </w:t>
        <w:br/>
        <w:t xml:space="preserve">            prompt = f"""</w:t>
        <w:br/>
        <w:t xml:space="preserve">            As a professional financial analyst, write a concise email analyzing the following data:</w:t>
        <w:br/>
        <w:br/>
        <w:t xml:space="preserve">            Recent Bitcoin Prices:</w:t>
        <w:br/>
        <w:t xml:space="preserve">            {btc_context}</w:t>
        <w:br/>
        <w:br/>
        <w:t xml:space="preserve">            Recent Financial News:</w:t>
        <w:br/>
        <w:t xml:space="preserve">            {news_context}</w:t>
        <w:br/>
        <w:br/>
        <w:t xml:space="preserve">            Focus on:</w:t>
        <w:br/>
        <w:t xml:space="preserve">            1. Key price movements and their correlation with news</w:t>
        <w:br/>
        <w:t xml:space="preserve">            2. Important market trends</w:t>
        <w:br/>
        <w:t xml:space="preserve">            3. Potential short-term implications</w:t>
        <w:br/>
        <w:br/>
        <w:t xml:space="preserve">            Keep the analysis professional, concise, and actionable.</w:t>
        <w:br/>
        <w:t xml:space="preserve">            End the email with:</w:t>
        <w:br/>
        <w:t xml:space="preserve">            </w:t>
        <w:br/>
        <w:t xml:space="preserve">            Best regards,</w:t>
        <w:br/>
        <w:t xml:space="preserve">            Ambika</w:t>
        <w:br/>
        <w:t xml:space="preserve">            """</w:t>
        <w:br/>
        <w:t xml:space="preserve">            </w:t>
        <w:br/>
        <w:t xml:space="preserve">            completion = client.chat.completions.create(</w:t>
        <w:br/>
        <w:t xml:space="preserve">                model="gpt-3.5-turbo",</w:t>
        <w:br/>
        <w:t xml:space="preserve">                messages=[</w:t>
        <w:br/>
        <w:t xml:space="preserve">                    {"role": "system", "content": "You are a professional financial analyst writing a concise email update."},</w:t>
        <w:br/>
        <w:t xml:space="preserve">                    {"role": "user", "content": prompt}</w:t>
        <w:br/>
        <w:t xml:space="preserve">                ],</w:t>
        <w:br/>
        <w:t xml:space="preserve">                max_tokens=500</w:t>
        <w:br/>
        <w:t xml:space="preserve">            )</w:t>
        <w:br/>
        <w:t xml:space="preserve">            </w:t>
        <w:br/>
        <w:t xml:space="preserve">            return completion.choices[0].message.content</w:t>
        <w:br/>
        <w:t xml:space="preserve">            </w:t>
        <w:br/>
        <w:t xml:space="preserve">        except Exception as e:</w:t>
        <w:br/>
        <w:t xml:space="preserve">            print(f"Error generating analysis: {e}")</w:t>
        <w:br/>
        <w:t xml:space="preserve">            return None</w:t>
        <w:br/>
        <w:t xml:space="preserve">    </w:t>
      </w:r>
    </w:p>
    <w:p>
      <w:pPr/>
      <w:r>
        <w:br/>
        <w:t xml:space="preserve">    def send_email(analysis):</w:t>
        <w:br/>
        <w:t xml:space="preserve">        """</w:t>
        <w:br/>
        <w:t xml:space="preserve">        Send email using Mailjet</w:t>
        <w:br/>
        <w:t xml:space="preserve">        """</w:t>
        <w:br/>
        <w:t xml:space="preserve">        try:</w:t>
        <w:br/>
        <w:t xml:space="preserve">            current_time = datetime.utcnow().strftime("%Y-%m-%d %H:%M UTC")</w:t>
        <w:br/>
        <w:t xml:space="preserve">            </w:t>
        <w:br/>
        <w:t xml:space="preserve">            data = {</w:t>
        <w:br/>
        <w:t xml:space="preserve">                'Messages': [</w:t>
        <w:br/>
        <w:t xml:space="preserve">                    {</w:t>
        <w:br/>
        <w:t xml:space="preserve">                        "From": {</w:t>
        <w:br/>
        <w:t xml:space="preserve">                            "Email": "cvijay1116@gmail.com",  # Replace with your verified sender</w:t>
        <w:br/>
        <w:t xml:space="preserve">                            "Name": "Finance Agent"</w:t>
        <w:br/>
        <w:t xml:space="preserve">                        },</w:t>
        <w:br/>
        <w:t xml:space="preserve">                        "To": [</w:t>
        <w:br/>
        <w:t xml:space="preserve">                            {</w:t>
        <w:br/>
        <w:t xml:space="preserve">                                "Email": "ambikaleads@gmail.com",</w:t>
        <w:br/>
        <w:t xml:space="preserve">                                "Name": "Ambika"</w:t>
        <w:br/>
        <w:t xml:space="preserve">                            }</w:t>
        <w:br/>
        <w:t xml:space="preserve">                        ],</w:t>
        <w:br/>
        <w:t xml:space="preserve">                        "Subject": f"Financial Market Analysis - {current_time}",</w:t>
        <w:br/>
        <w:t xml:space="preserve">                        "TextPart": analysis,</w:t>
        <w:br/>
        <w:t xml:space="preserve">                        "HTMLPart": analysis.replace('\n', '&lt;br&gt;')  # Basic HTML formatting</w:t>
        <w:br/>
        <w:t xml:space="preserve">                    }</w:t>
        <w:br/>
        <w:t xml:space="preserve">                ]</w:t>
        <w:br/>
        <w:t xml:space="preserve">            }</w:t>
        <w:br/>
        <w:t xml:space="preserve">            </w:t>
        <w:br/>
        <w:t xml:space="preserve">            result = mailjet.send.create(data=data)</w:t>
        <w:br/>
        <w:t xml:space="preserve">            </w:t>
        <w:br/>
        <w:t xml:space="preserve">            if result.status_code == 200:</w:t>
        <w:br/>
        <w:t xml:space="preserve">                print("Email sent successfully!")</w:t>
        <w:br/>
        <w:t xml:space="preserve">                return True</w:t>
        <w:br/>
        <w:t xml:space="preserve">            else:</w:t>
        <w:br/>
        <w:t xml:space="preserve">                print(f"Failed to send email. Status code: {result.status_code}")</w:t>
        <w:br/>
        <w:t xml:space="preserve">                return False</w:t>
        <w:br/>
        <w:t xml:space="preserve">            </w:t>
        <w:br/>
        <w:t xml:space="preserve">        except Exception as e:</w:t>
        <w:br/>
        <w:t xml:space="preserve">            print(f"Error sending email: {e}")</w:t>
        <w:br/>
        <w:t xml:space="preserve">            return False</w:t>
        <w:br/>
        <w:t xml:space="preserve">    </w:t>
      </w:r>
    </w:p>
    <w:p>
      <w:pPr/>
      <w:r>
        <w:br/>
        <w:t xml:space="preserve">    def main():</w:t>
        <w:br/>
        <w:t xml:space="preserve">        try:</w:t>
        <w:br/>
        <w:t xml:space="preserve">            # Fetch data</w:t>
        <w:br/>
        <w:t xml:space="preserve">            btc_data, news_data = get_recent_data()</w:t>
        <w:br/>
        <w:t xml:space="preserve">            if not btc_data or not news_data:</w:t>
        <w:br/>
        <w:t xml:space="preserve">                print("No recent data found")</w:t>
        <w:br/>
        <w:t xml:space="preserve">                return</w:t>
        <w:br/>
        <w:t xml:space="preserve">                </w:t>
        <w:br/>
        <w:t xml:space="preserve">            # Generate analysis</w:t>
        <w:br/>
        <w:t xml:space="preserve">            analysis = generate_analysis(btc_data, news_data)</w:t>
        <w:br/>
        <w:t xml:space="preserve">            if not analysis:</w:t>
        <w:br/>
        <w:t xml:space="preserve">                print("Failed to generate analysis")</w:t>
        <w:br/>
        <w:t xml:space="preserve">                return</w:t>
        <w:br/>
        <w:t xml:space="preserve">                </w:t>
        <w:br/>
        <w:t xml:space="preserve">            # Send email</w:t>
        <w:br/>
        <w:t xml:space="preserve">            if send_email(analysis):</w:t>
        <w:br/>
        <w:t xml:space="preserve">                print("Process completed successfully")</w:t>
        <w:br/>
        <w:t xml:space="preserve">            else:</w:t>
        <w:br/>
        <w:t xml:space="preserve">                print("Failed to send email")</w:t>
        <w:br/>
        <w:t xml:space="preserve">                </w:t>
        <w:br/>
        <w:t xml:space="preserve">        except Exception as e:</w:t>
        <w:br/>
        <w:t xml:space="preserve">            print(f"Error in main process: {e}")</w:t>
        <w:br/>
        <w:br/>
        <w:t xml:space="preserve">    if __name__ == "__main__":</w:t>
        <w:br/>
        <w:t xml:space="preserve">        main()</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